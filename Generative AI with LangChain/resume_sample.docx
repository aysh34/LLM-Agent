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John Doe</w:t>
      </w:r>
    </w:p>
    <w:p>
      <w:r>
        <w:t>Email: johndoe@email.com | Phone: (123) 456-7890</w:t>
      </w:r>
    </w:p>
    <w:p>
      <w:pPr>
        <w:pStyle w:val="Heading2"/>
      </w:pPr>
      <w:r>
        <w:t>Skills</w:t>
      </w:r>
    </w:p>
    <w:p>
      <w:r>
        <w:t>Python, Java, SQL, React, Flask, Django, Git, Linux</w:t>
      </w:r>
    </w:p>
    <w:p>
      <w:pPr>
        <w:pStyle w:val="Heading2"/>
      </w:pPr>
      <w:r>
        <w:t>Education</w:t>
      </w:r>
    </w:p>
    <w:p>
      <w:r>
        <w:t>BSc in Computer Science, XYZ University</w:t>
      </w:r>
    </w:p>
    <w:p>
      <w:pPr>
        <w:pStyle w:val="Heading2"/>
      </w:pPr>
      <w:r>
        <w:t>Experience</w:t>
      </w:r>
    </w:p>
    <w:p>
      <w:r>
        <w:t>Software Engineer at ABC Tech (2020-Present)</w:t>
        <w:br/>
        <w:t>Intern at XYZ Software (2019)</w:t>
      </w:r>
    </w:p>
    <w:p>
      <w:pPr>
        <w:pStyle w:val="Heading2"/>
      </w:pPr>
      <w:r>
        <w:t>Projects</w:t>
      </w:r>
    </w:p>
    <w:p>
      <w:r>
        <w:t>Online Bookstore (Django + React)</w:t>
        <w:br/>
        <w:t>Blog Platform (Flask + MongoDB)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